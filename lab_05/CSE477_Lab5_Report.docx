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5FA9" w14:textId="4F65AE66" w:rsidR="005A64EB" w:rsidRDefault="005A64EB" w:rsidP="005A64EB">
      <w:pPr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</w:pPr>
      <w:bookmarkStart w:id="0" w:name="_Hlk205590714"/>
      <w:bookmarkEnd w:id="0"/>
      <w:r w:rsidRPr="0050571B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D673F65" wp14:editId="5CF7F914">
            <wp:extent cx="1285875" cy="790376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42" cy="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  <w:t xml:space="preserve"> </w:t>
      </w:r>
      <w:r w:rsidRPr="0050571B"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  <w:t>EAST WEST UNIVERSITY</w:t>
      </w:r>
    </w:p>
    <w:p w14:paraId="79B0B1CE" w14:textId="77777777" w:rsidR="005A64EB" w:rsidRPr="0050571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56"/>
          <w:szCs w:val="56"/>
        </w:rPr>
      </w:pPr>
    </w:p>
    <w:p w14:paraId="0AA21CC2" w14:textId="4E1C0BBA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50571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CSE4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77</w:t>
      </w:r>
    </w:p>
    <w:p w14:paraId="0835E7C4" w14:textId="77777777" w:rsidR="005A64EB" w:rsidRPr="0050571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Section: 02</w:t>
      </w:r>
    </w:p>
    <w:p w14:paraId="170900E7" w14:textId="4B91EA1F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Lab: 0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5</w:t>
      </w:r>
      <w:r w:rsidRPr="0050571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Report</w:t>
      </w:r>
    </w:p>
    <w:p w14:paraId="4F746852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3FD2F9CA" w14:textId="1B89D2D2" w:rsidR="005A64EB" w:rsidRDefault="005A64EB" w:rsidP="005A64EB">
      <w:pPr>
        <w:ind w:left="720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Topic: </w:t>
      </w:r>
      <w:r w:rsidRPr="005A64E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Clustering YouTube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 w:rsidRPr="005A64E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Comments — A Case Study Approach</w:t>
      </w:r>
    </w:p>
    <w:p w14:paraId="1BC598B8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Submitted By:</w:t>
      </w:r>
    </w:p>
    <w:p w14:paraId="068098A0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Name: Md </w:t>
      </w:r>
      <w:proofErr w:type="spellStart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Sifatullah</w:t>
      </w:r>
      <w:proofErr w:type="spellEnd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Sheikh</w:t>
      </w:r>
    </w:p>
    <w:p w14:paraId="0E6BD412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ID: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2022-1-60-029</w:t>
      </w:r>
    </w:p>
    <w:p w14:paraId="59B374E1" w14:textId="77777777" w:rsidR="005A64EB" w:rsidRDefault="005A64EB" w:rsidP="005A64EB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5497BA5F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5BD5B829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Submitted To: </w:t>
      </w:r>
    </w:p>
    <w:p w14:paraId="3106DB15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4018E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Amit Mandal</w:t>
      </w:r>
    </w:p>
    <w:p w14:paraId="6F0F7477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Lecturer</w:t>
      </w:r>
    </w:p>
    <w:p w14:paraId="3EF3F024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Department of Computer Science &amp;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Engineering</w:t>
      </w:r>
    </w:p>
    <w:p w14:paraId="2F50791C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3D42ED75" w14:textId="5CA38216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August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2025</w:t>
      </w:r>
    </w:p>
    <w:p w14:paraId="5D49ED2D" w14:textId="4B9C6384" w:rsidR="00063892" w:rsidRDefault="00063892"/>
    <w:p w14:paraId="781CD00E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Abstract</w:t>
      </w:r>
    </w:p>
    <w:p w14:paraId="04669AD5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This report presents an end-to-end unsupervised analysis of YouTube comments using </w:t>
      </w:r>
      <w:r w:rsidRPr="005A64EB">
        <w:rPr>
          <w:rFonts w:ascii="Times New Roman" w:hAnsi="Times New Roman" w:cs="Times New Roman"/>
          <w:sz w:val="24"/>
          <w:szCs w:val="24"/>
        </w:rPr>
        <w:t>TF–IDF features with two clustering algorithms: K-Means and DBSCAN. I evaluate cluster quality via elbow and internal metrics, visualize cluster structure, inspect top terms and representative comments per cluster, and compare the two methods. The study co</w:t>
      </w:r>
      <w:r w:rsidRPr="005A64EB">
        <w:rPr>
          <w:rFonts w:ascii="Times New Roman" w:hAnsi="Times New Roman" w:cs="Times New Roman"/>
          <w:sz w:val="24"/>
          <w:szCs w:val="24"/>
        </w:rPr>
        <w:t>ncludes with reflections on dataset characteristics and practical takeaways for real-world feedback analysis.</w:t>
      </w:r>
    </w:p>
    <w:p w14:paraId="6F4E86A9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1. Introduction</w:t>
      </w:r>
    </w:p>
    <w:p w14:paraId="329104D2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The objective of this lab is to discover meaningful discussion themes in YouTube comments without relying on labels. K-Means parti</w:t>
      </w:r>
      <w:r w:rsidRPr="005A64EB">
        <w:rPr>
          <w:rFonts w:ascii="Times New Roman" w:hAnsi="Times New Roman" w:cs="Times New Roman"/>
          <w:sz w:val="24"/>
          <w:szCs w:val="24"/>
        </w:rPr>
        <w:t>tions the data into a fixed number of clusters (k), while DBSCAN groups points by density and identifies noise. These complementary views help assess both dominant topics and outliers such as spam or off-topic remarks.</w:t>
      </w:r>
    </w:p>
    <w:p w14:paraId="0072B6D9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2. Data and Environment Setup</w:t>
      </w:r>
    </w:p>
    <w:p w14:paraId="4BDD4C0B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• Data </w:t>
      </w:r>
      <w:r w:rsidRPr="005A64EB">
        <w:rPr>
          <w:rFonts w:ascii="Times New Roman" w:hAnsi="Times New Roman" w:cs="Times New Roman"/>
          <w:sz w:val="24"/>
          <w:szCs w:val="24"/>
        </w:rPr>
        <w:t>file: /content/drive/MyDrive/CSE477/cleaned_comments.csv</w:t>
      </w:r>
    </w:p>
    <w:p w14:paraId="03BB1818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• Expected columns: cleaned_tokens (list-like) or cleaned_text (string).</w:t>
      </w:r>
    </w:p>
    <w:p w14:paraId="3B980458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• Notebook environment: Google Colab (Drive mounted).</w:t>
      </w:r>
    </w:p>
    <w:p w14:paraId="51EB8394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1 — Proof of Drive mounted and file path exists </w:t>
      </w:r>
      <w:r w:rsidRPr="005A64EB">
        <w:rPr>
          <w:rFonts w:ascii="Times New Roman" w:hAnsi="Times New Roman" w:cs="Times New Roman"/>
          <w:sz w:val="24"/>
          <w:szCs w:val="24"/>
        </w:rPr>
        <w:t>(e.g.,</w:t>
      </w:r>
      <w:r w:rsidRPr="005A64EB">
        <w:rPr>
          <w:rFonts w:ascii="Times New Roman" w:hAnsi="Times New Roman" w:cs="Times New Roman"/>
          <w:sz w:val="24"/>
          <w:szCs w:val="24"/>
        </w:rPr>
        <w:t xml:space="preserve"> output of the setup cell showing the path and a true assertion).</w:t>
      </w:r>
    </w:p>
    <w:p w14:paraId="532395EA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br/>
        <w:t>Code installs (pandas, numpy, matplotlib, seaborn, scikit-learn).</w:t>
      </w:r>
    </w:p>
    <w:p w14:paraId="173B00FC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3. Step 1 — Data Validation and Initial Hypothesis</w:t>
      </w:r>
    </w:p>
    <w:p w14:paraId="4DA18841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loaded the dataset and reported its shape. A quick preview verified th</w:t>
      </w:r>
      <w:r w:rsidRPr="005A64EB">
        <w:rPr>
          <w:rFonts w:ascii="Times New Roman" w:hAnsi="Times New Roman" w:cs="Times New Roman"/>
          <w:sz w:val="24"/>
          <w:szCs w:val="24"/>
        </w:rPr>
        <w:t>e presence of the expected text column. Dataset size (number of comments) impacts cluster stability and interpretability.</w:t>
      </w:r>
    </w:p>
    <w:p w14:paraId="48F5151B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2 — Data shape and </w:t>
      </w:r>
      <w:proofErr w:type="gramStart"/>
      <w:r w:rsidRPr="005A64EB">
        <w:rPr>
          <w:rFonts w:ascii="Times New Roman" w:hAnsi="Times New Roman" w:cs="Times New Roman"/>
          <w:b/>
          <w:sz w:val="24"/>
          <w:szCs w:val="24"/>
        </w:rPr>
        <w:t>head(</w:t>
      </w:r>
      <w:proofErr w:type="gramEnd"/>
      <w:r w:rsidRPr="005A64EB">
        <w:rPr>
          <w:rFonts w:ascii="Times New Roman" w:hAnsi="Times New Roman" w:cs="Times New Roman"/>
          <w:b/>
          <w:sz w:val="24"/>
          <w:szCs w:val="24"/>
        </w:rPr>
        <w:t xml:space="preserve">) preview </w:t>
      </w:r>
      <w:r w:rsidRPr="005A64EB">
        <w:rPr>
          <w:rFonts w:ascii="Times New Roman" w:hAnsi="Times New Roman" w:cs="Times New Roman"/>
          <w:sz w:val="24"/>
          <w:szCs w:val="24"/>
        </w:rPr>
        <w:t>(first 5 rows).</w:t>
      </w:r>
    </w:p>
    <w:p w14:paraId="7D37916F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br/>
        <w:t>Critical Prompt #1 (1–2 sentences):</w:t>
      </w:r>
    </w:p>
    <w:p w14:paraId="57D34D5A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lastRenderedPageBreak/>
        <w:t>Based on the number of commen</w:t>
      </w:r>
      <w:r w:rsidRPr="005A64EB">
        <w:rPr>
          <w:rFonts w:ascii="Times New Roman" w:hAnsi="Times New Roman" w:cs="Times New Roman"/>
          <w:sz w:val="24"/>
          <w:szCs w:val="24"/>
        </w:rPr>
        <w:t>ts, my initial hypothesis about cluster quality is: [Write your hypothesis here. Smaller datasets can run but may yield less stable, less generalizable topics.]</w:t>
      </w:r>
    </w:p>
    <w:p w14:paraId="604B639D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4. Step 2 — Text to Vector (TF–IDF)</w:t>
      </w:r>
    </w:p>
    <w:p w14:paraId="473969C8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constructed a text corpus from cleaned_tokens or cleaned_</w:t>
      </w:r>
      <w:r w:rsidRPr="005A64EB">
        <w:rPr>
          <w:rFonts w:ascii="Times New Roman" w:hAnsi="Times New Roman" w:cs="Times New Roman"/>
          <w:sz w:val="24"/>
          <w:szCs w:val="24"/>
        </w:rPr>
        <w:t>text and computed a TF–IDF matrix with unigrams and bigrams. This representation captures important words and short phrases while limiting feature size.</w:t>
      </w:r>
    </w:p>
    <w:p w14:paraId="009BFF24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3 — TF–IDF matrix shape and Top TF–IDF Terms plot </w:t>
      </w:r>
      <w:r w:rsidRPr="005A64EB">
        <w:rPr>
          <w:rFonts w:ascii="Times New Roman" w:hAnsi="Times New Roman" w:cs="Times New Roman"/>
          <w:sz w:val="24"/>
          <w:szCs w:val="24"/>
        </w:rPr>
        <w:t>(bar chart of global top terms).</w:t>
      </w:r>
    </w:p>
    <w:p w14:paraId="7B97C79D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5.</w:t>
      </w:r>
      <w:r w:rsidRPr="005A64EB">
        <w:rPr>
          <w:rFonts w:ascii="Times New Roman" w:hAnsi="Times New Roman" w:cs="Times New Roman"/>
        </w:rPr>
        <w:t xml:space="preserve"> Step 3 — K-Means Clustering and Interpretation</w:t>
      </w:r>
    </w:p>
    <w:p w14:paraId="08D1D371" w14:textId="77777777" w:rsidR="00063892" w:rsidRPr="005A64EB" w:rsidRDefault="005A64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5.1 Elbow and Internal Metrics</w:t>
      </w:r>
    </w:p>
    <w:p w14:paraId="74A94960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To choose k, I plotted inertia (elbow method) and computed internal validation metrics: Silhouette (higher is better), Calinski–Harabasz (higher is better), and Davies–Bouldin (</w:t>
      </w:r>
      <w:r w:rsidRPr="005A64EB">
        <w:rPr>
          <w:rFonts w:ascii="Times New Roman" w:hAnsi="Times New Roman" w:cs="Times New Roman"/>
          <w:sz w:val="24"/>
          <w:szCs w:val="24"/>
        </w:rPr>
        <w:t>lower is better). When the elbow is ambiguous, these metrics help triangulate a sensible k.</w:t>
      </w:r>
    </w:p>
    <w:p w14:paraId="1D70D1FA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4 — Elbow plot (inertia vs k) </w:t>
      </w:r>
      <w:r w:rsidRPr="005A64EB">
        <w:rPr>
          <w:rFonts w:ascii="Times New Roman" w:hAnsi="Times New Roman" w:cs="Times New Roman"/>
          <w:sz w:val="24"/>
          <w:szCs w:val="24"/>
        </w:rPr>
        <w:t xml:space="preserve">and </w:t>
      </w: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5 — Metrics table/plots (Silhouette, CH, DB vs k). </w:t>
      </w:r>
    </w:p>
    <w:p w14:paraId="0C341F18" w14:textId="77777777" w:rsidR="00063892" w:rsidRPr="005A64EB" w:rsidRDefault="005A64E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5.2 Final k, Clusters, and Top Terms</w:t>
      </w:r>
    </w:p>
    <w:p w14:paraId="469982D5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sel</w:t>
      </w:r>
      <w:r w:rsidRPr="005A64EB">
        <w:rPr>
          <w:rFonts w:ascii="Times New Roman" w:hAnsi="Times New Roman" w:cs="Times New Roman"/>
          <w:sz w:val="24"/>
          <w:szCs w:val="24"/>
        </w:rPr>
        <w:t>ected k = [fill value] based on the elbow and supporting metrics. After fitting K-Means, I extracted the top TF–IDF terms for each cluster and reviewed representative comments.</w:t>
      </w:r>
    </w:p>
    <w:p w14:paraId="0A3CF82E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6 — Top terms per cluster (bar charts) </w:t>
      </w:r>
      <w:r w:rsidRPr="005A64EB">
        <w:rPr>
          <w:rFonts w:ascii="Times New Roman" w:hAnsi="Times New Roman" w:cs="Times New Roman"/>
          <w:sz w:val="24"/>
          <w:szCs w:val="24"/>
        </w:rPr>
        <w:t>for all clusters.</w:t>
      </w:r>
    </w:p>
    <w:p w14:paraId="6009A52C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7 — Example representative comments per cluster </w:t>
      </w:r>
      <w:r w:rsidRPr="005A64EB">
        <w:rPr>
          <w:rFonts w:ascii="Times New Roman" w:hAnsi="Times New Roman" w:cs="Times New Roman"/>
          <w:sz w:val="24"/>
          <w:szCs w:val="24"/>
        </w:rPr>
        <w:t>(the printed examples).</w:t>
      </w:r>
    </w:p>
    <w:p w14:paraId="6D12661E" w14:textId="77777777" w:rsidR="00063892" w:rsidRPr="005A64EB" w:rsidRDefault="005A64E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5.3 2D Visualization</w:t>
      </w:r>
    </w:p>
    <w:p w14:paraId="75E484A2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To visualize structure, I projected TF–IDF to 2D (TruncatedSVD). The s</w:t>
      </w:r>
      <w:r w:rsidRPr="005A64EB">
        <w:rPr>
          <w:rFonts w:ascii="Times New Roman" w:hAnsi="Times New Roman" w:cs="Times New Roman"/>
          <w:sz w:val="24"/>
          <w:szCs w:val="24"/>
        </w:rPr>
        <w:t>catter plot shows how comments group under K-Means labels.</w:t>
      </w:r>
    </w:p>
    <w:p w14:paraId="5AC11EE1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8 — K-Means 2D scatter plot </w:t>
      </w:r>
      <w:r w:rsidRPr="005A64EB">
        <w:rPr>
          <w:rFonts w:ascii="Times New Roman" w:hAnsi="Times New Roman" w:cs="Times New Roman"/>
          <w:sz w:val="24"/>
          <w:szCs w:val="24"/>
        </w:rPr>
        <w:t>(SVD 2D).</w:t>
      </w:r>
    </w:p>
    <w:p w14:paraId="3DCA8A76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br/>
        <w:t>Critical Prompt #2:</w:t>
      </w:r>
    </w:p>
    <w:p w14:paraId="1E2E99DA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lastRenderedPageBreak/>
        <w:t>• Chosen k and justification: [Explain with reference to the elbow and metrics].</w:t>
      </w:r>
      <w:r w:rsidRPr="005A64EB">
        <w:rPr>
          <w:rFonts w:ascii="Times New Roman" w:hAnsi="Times New Roman" w:cs="Times New Roman"/>
          <w:sz w:val="24"/>
          <w:szCs w:val="24"/>
        </w:rPr>
        <w:br/>
        <w:t>• One ‘good’ cluster: [Describe why the</w:t>
      </w:r>
      <w:r w:rsidRPr="005A64EB">
        <w:rPr>
          <w:rFonts w:ascii="Times New Roman" w:hAnsi="Times New Roman" w:cs="Times New Roman"/>
          <w:sz w:val="24"/>
          <w:szCs w:val="24"/>
        </w:rPr>
        <w:t xml:space="preserve"> top terms and sample comments form a clear, cohesive theme].</w:t>
      </w:r>
      <w:r w:rsidRPr="005A64EB">
        <w:rPr>
          <w:rFonts w:ascii="Times New Roman" w:hAnsi="Times New Roman" w:cs="Times New Roman"/>
          <w:sz w:val="24"/>
          <w:szCs w:val="24"/>
        </w:rPr>
        <w:br/>
        <w:t>• One ‘confusing’ cluster: [Explain overlaps, generic tokens, or mixed topics].</w:t>
      </w:r>
    </w:p>
    <w:p w14:paraId="7CD0F085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6. Step 4 — DBSCAN (Comparative Analysis)</w:t>
      </w:r>
    </w:p>
    <w:p w14:paraId="76A82496" w14:textId="77777777" w:rsidR="00063892" w:rsidRPr="005A64EB" w:rsidRDefault="005A64E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6.1 Scaling and Parameter Tuning</w:t>
      </w:r>
    </w:p>
    <w:p w14:paraId="2B907B84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scaled the sparse TF–IDF matrix using</w:t>
      </w:r>
      <w:r w:rsidRPr="005A64EB">
        <w:rPr>
          <w:rFonts w:ascii="Times New Roman" w:hAnsi="Times New Roman" w:cs="Times New Roman"/>
          <w:sz w:val="24"/>
          <w:szCs w:val="24"/>
        </w:rPr>
        <w:t xml:space="preserve"> StandardScaler(with_mean=False) and swept multiple eps values with min_samples=5. I recorded the number of clusters, noise points, and (when applicable) the silhouette score to pick a </w:t>
      </w:r>
      <w:proofErr w:type="gramStart"/>
      <w:r w:rsidRPr="005A64EB">
        <w:rPr>
          <w:rFonts w:ascii="Times New Roman" w:hAnsi="Times New Roman" w:cs="Times New Roman"/>
          <w:sz w:val="24"/>
          <w:szCs w:val="24"/>
        </w:rPr>
        <w:t>reasonable eps</w:t>
      </w:r>
      <w:proofErr w:type="gramEnd"/>
      <w:r w:rsidRPr="005A64EB">
        <w:rPr>
          <w:rFonts w:ascii="Times New Roman" w:hAnsi="Times New Roman" w:cs="Times New Roman"/>
          <w:sz w:val="24"/>
          <w:szCs w:val="24"/>
        </w:rPr>
        <w:t>.</w:t>
      </w:r>
    </w:p>
    <w:p w14:paraId="60DF3584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9 — DBSCAN tuning results table </w:t>
      </w:r>
      <w:r w:rsidRPr="005A64EB">
        <w:rPr>
          <w:rFonts w:ascii="Times New Roman" w:hAnsi="Times New Roman" w:cs="Times New Roman"/>
          <w:sz w:val="24"/>
          <w:szCs w:val="24"/>
        </w:rPr>
        <w:t>(eps,</w:t>
      </w:r>
      <w:r w:rsidRPr="005A64EB">
        <w:rPr>
          <w:rFonts w:ascii="Times New Roman" w:hAnsi="Times New Roman" w:cs="Times New Roman"/>
          <w:sz w:val="24"/>
          <w:szCs w:val="24"/>
        </w:rPr>
        <w:t xml:space="preserve"> clusters, noise, silhouette).</w:t>
      </w:r>
    </w:p>
    <w:p w14:paraId="6E14FC7D" w14:textId="77777777" w:rsidR="00063892" w:rsidRPr="005A64EB" w:rsidRDefault="005A64E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6.2 Final DBSCAN Result and Visualization</w:t>
      </w:r>
    </w:p>
    <w:p w14:paraId="36274B0F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With the chosen eps, I re-ran DBSCAN and visualized cluster assignments on the same 2D projection used for K-Means. Label -1 indicates noise points.</w:t>
      </w:r>
    </w:p>
    <w:p w14:paraId="1C775DD6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>Insert Screenshot 10 — DBSCAN 2D s</w:t>
      </w:r>
      <w:r w:rsidRPr="005A64EB">
        <w:rPr>
          <w:rFonts w:ascii="Times New Roman" w:hAnsi="Times New Roman" w:cs="Times New Roman"/>
          <w:b/>
          <w:sz w:val="24"/>
          <w:szCs w:val="24"/>
        </w:rPr>
        <w:t xml:space="preserve">catter plot </w:t>
      </w:r>
      <w:r w:rsidRPr="005A64EB">
        <w:rPr>
          <w:rFonts w:ascii="Times New Roman" w:hAnsi="Times New Roman" w:cs="Times New Roman"/>
          <w:sz w:val="24"/>
          <w:szCs w:val="24"/>
        </w:rPr>
        <w:t>(with -1 as noise).</w:t>
      </w:r>
    </w:p>
    <w:p w14:paraId="2A5796FC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Cluster size comparison:</w:t>
      </w:r>
      <w:r w:rsidRPr="005A64EB">
        <w:rPr>
          <w:rFonts w:ascii="Times New Roman" w:hAnsi="Times New Roman" w:cs="Times New Roman"/>
          <w:sz w:val="24"/>
          <w:szCs w:val="24"/>
        </w:rPr>
        <w:br/>
        <w:t>• K-Means counts: [paste printed counts]</w:t>
      </w:r>
      <w:r w:rsidRPr="005A64EB">
        <w:rPr>
          <w:rFonts w:ascii="Times New Roman" w:hAnsi="Times New Roman" w:cs="Times New Roman"/>
          <w:sz w:val="24"/>
          <w:szCs w:val="24"/>
        </w:rPr>
        <w:br/>
        <w:t>• DBSCAN counts: [paste printed counts]</w:t>
      </w:r>
    </w:p>
    <w:p w14:paraId="7D481CE2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br/>
        <w:t>Critical Prompt #3:</w:t>
      </w:r>
    </w:p>
    <w:p w14:paraId="5288F40D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Compare K-Means versus DBSCAN:</w:t>
      </w:r>
      <w:r w:rsidRPr="005A64EB">
        <w:rPr>
          <w:rFonts w:ascii="Times New Roman" w:hAnsi="Times New Roman" w:cs="Times New Roman"/>
          <w:sz w:val="24"/>
          <w:szCs w:val="24"/>
        </w:rPr>
        <w:br/>
        <w:t>• Which provided more useful insight for this dataset and why?</w:t>
      </w:r>
      <w:r w:rsidRPr="005A64EB">
        <w:rPr>
          <w:rFonts w:ascii="Times New Roman" w:hAnsi="Times New Roman" w:cs="Times New Roman"/>
          <w:sz w:val="24"/>
          <w:szCs w:val="24"/>
        </w:rPr>
        <w:br/>
        <w:t xml:space="preserve">• </w:t>
      </w:r>
      <w:r w:rsidRPr="005A64EB">
        <w:rPr>
          <w:rFonts w:ascii="Times New Roman" w:hAnsi="Times New Roman" w:cs="Times New Roman"/>
          <w:sz w:val="24"/>
          <w:szCs w:val="24"/>
        </w:rPr>
        <w:t>Scenario where DBSCAN is superior: [e.g., irregular cluster shapes, presence of many outliers/spam].</w:t>
      </w:r>
    </w:p>
    <w:p w14:paraId="6B076A91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7. Final Reflection and Application</w:t>
      </w:r>
    </w:p>
    <w:p w14:paraId="16902055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reflect on how dataset characteristics (size, topic, language style, code-mixed Bangla/English, slang, emojis) influe</w:t>
      </w:r>
      <w:r w:rsidRPr="005A64EB">
        <w:rPr>
          <w:rFonts w:ascii="Times New Roman" w:hAnsi="Times New Roman" w:cs="Times New Roman"/>
          <w:sz w:val="24"/>
          <w:szCs w:val="24"/>
        </w:rPr>
        <w:t>nced the results. I identify limitations (e.g., small sample size, short comments, sarcasm) and suggest directions (domain-specific stopwords, phrase modeling).</w:t>
      </w:r>
    </w:p>
    <w:p w14:paraId="3C1F9DEF" w14:textId="77777777" w:rsidR="00063892" w:rsidRPr="005A64EB" w:rsidRDefault="005A64EB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lastRenderedPageBreak/>
        <w:t>8. Exported Artifacts</w:t>
      </w:r>
    </w:p>
    <w:p w14:paraId="23FAAA86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exported a CSV containing the original text and cluster labels</w:t>
      </w:r>
      <w:r w:rsidRPr="005A64EB">
        <w:rPr>
          <w:rFonts w:ascii="Times New Roman" w:hAnsi="Times New Roman" w:cs="Times New Roman"/>
          <w:sz w:val="24"/>
          <w:szCs w:val="24"/>
        </w:rPr>
        <w:t xml:space="preserve"> for both K-Means and DBSCAN. This artifact supports downstream analysis (e.g., manual labeling, topic summaries).</w:t>
      </w:r>
    </w:p>
    <w:p w14:paraId="626CA235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11 — Export confirmation </w:t>
      </w:r>
      <w:r w:rsidRPr="005A64EB">
        <w:rPr>
          <w:rFonts w:ascii="Times New Roman" w:hAnsi="Times New Roman" w:cs="Times New Roman"/>
          <w:sz w:val="24"/>
          <w:szCs w:val="24"/>
        </w:rPr>
        <w:t>(path and filename).</w:t>
      </w:r>
    </w:p>
    <w:p w14:paraId="7C97A8B0" w14:textId="77777777" w:rsidR="00063892" w:rsidRPr="005A64EB" w:rsidRDefault="005A64E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9. Optional: UMAP 2D Visualization</w:t>
      </w:r>
    </w:p>
    <w:p w14:paraId="612F552E" w14:textId="09CED28B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If UMAP </w:t>
      </w:r>
      <w:r w:rsidRPr="005A64EB">
        <w:rPr>
          <w:rFonts w:ascii="Times New Roman" w:hAnsi="Times New Roman" w:cs="Times New Roman"/>
          <w:sz w:val="24"/>
          <w:szCs w:val="24"/>
        </w:rPr>
        <w:t>was</w:t>
      </w:r>
      <w:r w:rsidRPr="005A64EB">
        <w:rPr>
          <w:rFonts w:ascii="Times New Roman" w:hAnsi="Times New Roman" w:cs="Times New Roman"/>
          <w:sz w:val="24"/>
          <w:szCs w:val="24"/>
        </w:rPr>
        <w:t xml:space="preserve"> available, I </w:t>
      </w:r>
      <w:r>
        <w:rPr>
          <w:rFonts w:ascii="Times New Roman" w:hAnsi="Times New Roman" w:cs="Times New Roman"/>
          <w:sz w:val="24"/>
          <w:szCs w:val="24"/>
        </w:rPr>
        <w:t xml:space="preserve">would have </w:t>
      </w:r>
      <w:r w:rsidRPr="005A64EB">
        <w:rPr>
          <w:rFonts w:ascii="Times New Roman" w:hAnsi="Times New Roman" w:cs="Times New Roman"/>
          <w:sz w:val="24"/>
          <w:szCs w:val="24"/>
        </w:rPr>
        <w:t>generated an alte</w:t>
      </w:r>
      <w:r w:rsidRPr="005A64EB">
        <w:rPr>
          <w:rFonts w:ascii="Times New Roman" w:hAnsi="Times New Roman" w:cs="Times New Roman"/>
          <w:sz w:val="24"/>
          <w:szCs w:val="24"/>
        </w:rPr>
        <w:t>rnative 2D projection that sometimes separates clusters more cleanly. This is presented as a supplementary view.</w:t>
      </w:r>
    </w:p>
    <w:p w14:paraId="6FE3BF9E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b/>
          <w:sz w:val="24"/>
          <w:szCs w:val="24"/>
        </w:rPr>
        <w:t xml:space="preserve">Insert Screenshot 12 — UMAP 2D colored by K-Means </w:t>
      </w:r>
    </w:p>
    <w:p w14:paraId="0F3AFE8C" w14:textId="77777777" w:rsidR="00063892" w:rsidRPr="005A64EB" w:rsidRDefault="005A64E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Appendix A — Reproducibility Notes</w:t>
      </w:r>
    </w:p>
    <w:p w14:paraId="6543F4EF" w14:textId="77777777" w:rsidR="00063892" w:rsidRPr="005A64EB" w:rsidRDefault="005A64EB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• Random seeds fixed where applicable (random_state=42). </w:t>
      </w:r>
      <w:r w:rsidRPr="005A64EB">
        <w:rPr>
          <w:rFonts w:ascii="Times New Roman" w:hAnsi="Times New Roman" w:cs="Times New Roman"/>
          <w:sz w:val="24"/>
          <w:szCs w:val="24"/>
        </w:rPr>
        <w:t>• Ensure the same TF–IDF parameters and data path when re-running. • If columns differ from expectations, adjust corpus construction accordingly.</w:t>
      </w:r>
    </w:p>
    <w:sectPr w:rsidR="00063892" w:rsidRPr="005A64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892"/>
    <w:rsid w:val="0015074B"/>
    <w:rsid w:val="0029639D"/>
    <w:rsid w:val="00326F90"/>
    <w:rsid w:val="005A64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03185"/>
  <w14:defaultImageDpi w14:val="300"/>
  <w15:docId w15:val="{6FBDE48E-2729-4A77-9A28-7BEEF9C7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845</Words>
  <Characters>4973</Characters>
  <Application>Microsoft Office Word</Application>
  <DocSecurity>0</DocSecurity>
  <Lines>121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iam sifat</cp:lastModifiedBy>
  <cp:revision>2</cp:revision>
  <dcterms:created xsi:type="dcterms:W3CDTF">2013-12-23T23:15:00Z</dcterms:created>
  <dcterms:modified xsi:type="dcterms:W3CDTF">2025-08-08T18:15:00Z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1bd97f2f-145c-4c7b-96d4-54109cec95ab</vt:lpwstr>
  </property>
</Properties>
</file>